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漏洞地址:http://www.tukeji.com/.git/config</w:t>
      </w:r>
    </w:p>
    <w:p>
      <w:pPr>
        <w:pStyle w:val="Subtitle"/>
      </w:pPr>
      <w:r>
        <w:t>网站信息报表</w:t>
      </w:r>
    </w:p>
    <w:p>
      <w:pPr>
        <w:pStyle w:val="ZhongHei"/>
      </w:pPr>
      <w:r>
        <w:t>百度权重  0</w:t>
      </w:r>
    </w:p>
    <w:p>
      <w:pPr>
        <w:pStyle w:val="ZhongHei"/>
      </w:pPr>
      <w:r>
        <w:t>网站主页  http://www.tukeji.com</w:t>
      </w:r>
    </w:p>
    <w:p>
      <w:pPr>
        <w:pStyle w:val="ZhongHei"/>
      </w:pPr>
      <w:r>
        <w:t>网站描述  "途客集让自助游更靠谱" /</w:t>
      </w:r>
    </w:p>
    <w:p>
      <w:pPr>
        <w:pStyle w:val="ZhongHei"/>
      </w:pPr>
      <w:r>
        <w:t>网站标题  行程单 -途客集，做靠谱的多人旅游行程单！</w:t>
      </w:r>
    </w:p>
    <w:p>
      <w:pPr>
        <w:pStyle w:val="ZhongHei"/>
      </w:pPr>
      <w:r>
        <w:t>IP__坐标  获取失败</w:t>
      </w:r>
    </w:p>
    <w:p>
      <w:pPr>
        <w:pStyle w:val="ZhongHei"/>
      </w:pPr>
      <w:r>
        <w:t>所属__IP  获取失败</w:t>
      </w:r>
    </w:p>
    <w:p>
      <w:pPr>
        <w:pStyle w:val="ZhongHei"/>
      </w:pPr>
      <w:r>
        <w:t>网站年龄  6年8月11天（创建于2012年08月22日,过期时间为2019年08月22日)</w:t>
      </w:r>
    </w:p>
    <w:p>
      <w:pPr>
        <w:pStyle w:val="ZhongHei"/>
      </w:pPr>
      <w:r>
        <w:t>备案编号  沪ICP备13002236号-1</w:t>
      </w:r>
    </w:p>
    <w:p>
      <w:pPr>
        <w:pStyle w:val="ZhongHei"/>
      </w:pPr>
      <w:r>
        <w:t>备案性质  个人</w:t>
      </w:r>
    </w:p>
    <w:p>
      <w:pPr>
        <w:pStyle w:val="ZhongHei"/>
      </w:pPr>
      <w:r>
        <w:t>备案名称  赵福恩</w:t>
      </w:r>
    </w:p>
    <w:p>
      <w:pPr>
        <w:pStyle w:val="ZhongHei"/>
      </w:pPr>
      <w:r>
        <w:t>备案时间  2019/4/4 0:00:00</w:t>
      </w:r>
    </w:p>
    <w:p>
      <w:pPr>
        <w:pStyle w:val="ZhongHei"/>
      </w:pPr>
      <w:r>
        <w:t>百度收录  暂无信息</w:t>
      </w:r>
    </w:p>
    <w:p>
      <w:pPr>
        <w:pStyle w:val="ZhongHei"/>
      </w:pPr>
      <w:r>
        <w:t>协议类型  暂无信息</w:t>
      </w:r>
    </w:p>
    <w:p>
      <w:pPr>
        <w:pStyle w:val="ZhongHei"/>
      </w:pPr>
      <w:r>
        <w:t xml:space="preserve">页面类型   -  </w:t>
      </w:r>
    </w:p>
    <w:p>
      <w:pPr>
        <w:pStyle w:val="ZhongHei"/>
      </w:pPr>
      <w:r>
        <w:t xml:space="preserve">服务类型   - </w:t>
      </w:r>
    </w:p>
    <w:p>
      <w:pPr>
        <w:pStyle w:val="ZhongHei"/>
      </w:pPr>
      <w:r>
        <w:t xml:space="preserve">程序语言   - </w:t>
      </w:r>
    </w:p>
    <w:p>
      <w:r>
        <w:br w:type="page"/>
      </w:r>
    </w:p>
    <w:p>
      <w:pPr>
        <w:pStyle w:val="Subtitle"/>
      </w:pPr>
      <w:r>
        <w:t>网站漏洞复现(使用Firefox浏览器)</w:t>
      </w:r>
    </w:p>
    <w:p>
      <w:pPr>
        <w:pStyle w:val="DaHei"/>
      </w:pPr>
      <w:r>
        <w:t>下载链接</w:t>
      </w:r>
    </w:p>
    <w:p>
      <w:pPr>
        <w:pStyle w:val="ZhongHOng"/>
      </w:pPr>
      <w:r>
        <w:t>http://www.tukeji.com/.git/config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