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漏洞地址:http://www.markosweb.com/.git/config</w:t>
      </w:r>
    </w:p>
    <w:p>
      <w:pPr>
        <w:pStyle w:val="Subtitle"/>
      </w:pPr>
      <w:r>
        <w:t>网站信息报表</w:t>
      </w:r>
    </w:p>
    <w:p>
      <w:pPr>
        <w:pStyle w:val="ZhongHei"/>
      </w:pPr>
      <w:r>
        <w:t>百度权重  5</w:t>
      </w:r>
    </w:p>
    <w:p>
      <w:pPr>
        <w:pStyle w:val="ZhongHei"/>
      </w:pPr>
      <w:r>
        <w:t>网站主页  http://www.markosweb.com</w:t>
      </w:r>
    </w:p>
    <w:p>
      <w:pPr>
        <w:pStyle w:val="ZhongHei"/>
      </w:pPr>
      <w:r>
        <w:t>网站描述  "SmartViper.com - collection and analysis of data from domains and niches. Comparative characteristic and tracing of important statistic parameters"/</w:t>
      </w:r>
    </w:p>
    <w:p>
      <w:pPr>
        <w:pStyle w:val="ZhongHei"/>
      </w:pPr>
      <w:r>
        <w:t>网站标题  Free website stat counter - SmartViper</w:t>
      </w:r>
    </w:p>
    <w:p>
      <w:pPr>
        <w:pStyle w:val="ZhongHei"/>
      </w:pPr>
      <w:r>
        <w:t xml:space="preserve">IP__坐标  美国  </w:t>
      </w:r>
    </w:p>
    <w:p>
      <w:pPr>
        <w:pStyle w:val="ZhongHei"/>
      </w:pPr>
      <w:r>
        <w:t>所属__IP  208.76.50.76</w:t>
      </w:r>
    </w:p>
    <w:p>
      <w:pPr>
        <w:pStyle w:val="ZhongHei"/>
      </w:pPr>
      <w:r>
        <w:t>网站年龄  11年4月21天（创建于2007年12月12日,过期时间为2019年12月12日)</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暂无信息</w:t>
      </w:r>
    </w:p>
    <w:p>
      <w:pPr>
        <w:pStyle w:val="ZhongHei"/>
      </w:pPr>
      <w:r>
        <w:t>协议类型  HTTP/1.1 200 OK</w:t>
      </w:r>
    </w:p>
    <w:p>
      <w:pPr>
        <w:pStyle w:val="ZhongHei"/>
      </w:pPr>
      <w:r>
        <w:t xml:space="preserve">页面类型   text/html  </w:t>
      </w:r>
    </w:p>
    <w:p>
      <w:pPr>
        <w:pStyle w:val="ZhongHei"/>
      </w:pPr>
      <w:r>
        <w:t xml:space="preserve">服务类型   nginx </w:t>
      </w:r>
    </w:p>
    <w:p>
      <w:pPr>
        <w:pStyle w:val="ZhongHei"/>
      </w:pPr>
      <w:r>
        <w:t>程序语言  暂无信息</w:t>
      </w:r>
    </w:p>
    <w:p>
      <w:r>
        <w:br w:type="page"/>
      </w:r>
    </w:p>
    <w:p>
      <w:pPr>
        <w:pStyle w:val="Subtitle"/>
      </w:pPr>
      <w:r>
        <w:t>网站漏洞复现(使用Firefox浏览器)</w:t>
      </w:r>
    </w:p>
    <w:p>
      <w:pPr>
        <w:pStyle w:val="DaHei"/>
      </w:pPr>
      <w:r>
        <w:t>下载链接</w:t>
      </w:r>
    </w:p>
    <w:p>
      <w:pPr>
        <w:pStyle w:val="ZhongHOng"/>
      </w:pPr>
      <w:r>
        <w:t>http://www.markosweb.com/.git/config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